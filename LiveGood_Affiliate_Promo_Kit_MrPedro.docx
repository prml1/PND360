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LiveGood Affiliate Promo Kit for Mr. Pedro</w:t>
      </w:r>
    </w:p>
    <w:p>
      <w:pPr>
        <w:pStyle w:val="Heading1"/>
      </w:pPr>
      <w:r>
        <w:t>Affiliate Links</w:t>
      </w:r>
    </w:p>
    <w:p>
      <w:r>
        <w:t>Corporate Site: https://LiveGood.com/mrpedro74</w:t>
      </w:r>
    </w:p>
    <w:p>
      <w:r>
        <w:t>Retail Site: https://ShopLiveGood.com/mrpedro74</w:t>
      </w:r>
    </w:p>
    <w:p>
      <w:r>
        <w:t>Powerline Landing Page: https://LiveGoodTour.com/mrpedro74</w:t>
      </w:r>
    </w:p>
    <w:p>
      <w:pPr>
        <w:pStyle w:val="Heading1"/>
      </w:pPr>
      <w:r>
        <w:t>Hook Strategy</w:t>
      </w:r>
    </w:p>
    <w:p>
      <w:r>
        <w:t>Hook: “You’re Losing Money NOT Doing This”</w:t>
      </w:r>
    </w:p>
    <w:p>
      <w:r>
        <w:t>Most people are looking for affordable ways to improve their health and make extra money from home. With inflation rising and paychecks staying the same, you present LiveGood as a two-in-one solution: Save money on premium wellness products and earn passive income.</w:t>
      </w:r>
    </w:p>
    <w:p>
      <w:pPr>
        <w:pStyle w:val="Heading1"/>
      </w:pPr>
      <w:r>
        <w:t>TikTok / YouTube Shorts Video Script</w:t>
      </w:r>
    </w:p>
    <w:p>
      <w:r>
        <w:t>Title: “Why You Haven’t Made Money Online Yet”</w:t>
      </w:r>
    </w:p>
    <w:p>
      <w:r>
        <w:t>Scene 1 – Hook (0–5 sec):</w:t>
        <w:br/>
        <w:t>Visual: You looking into the camera, serious tone</w:t>
        <w:br/>
        <w:t>Narrator: 'Everyone's talking about side hustles, but most of them are just hype.'</w:t>
      </w:r>
    </w:p>
    <w:p>
      <w:r>
        <w:t>Scene 2 – Problem (5–15 sec):</w:t>
        <w:br/>
        <w:t>Visual: Fast flashes of expensive health stores, gym memberships, bills</w:t>
        <w:br/>
        <w:t>Narrator: 'You’re paying $60+ for vitamins, barely keeping up with bills, and STILL not earning a dime online.'</w:t>
      </w:r>
    </w:p>
    <w:p>
      <w:r>
        <w:t>Scene 3 – Solution (15–35 sec):</w:t>
        <w:br/>
        <w:t>Visual: Screen recording of your LiveGoodTour page, showcasing the signup flow</w:t>
        <w:br/>
        <w:t>Narrator: 'LiveGood gives you top-quality wellness products at wholesale prices — AND pays you weekly to share it. All from your phone.'</w:t>
      </w:r>
    </w:p>
    <w:p>
      <w:r>
        <w:t>Scene 4 – Proof (35–50 sec):</w:t>
        <w:br/>
        <w:t>Visual: Screenshot of the Powerline filling up or earnings example (can be generic)</w:t>
        <w:br/>
        <w:t>Narrator: 'And the best part? The Powerline system builds under you automatically, even if you do nothing.'</w:t>
      </w:r>
    </w:p>
    <w:p>
      <w:r>
        <w:t>Scene 5 – Call to Action (50–60 sec):</w:t>
        <w:br/>
        <w:t>Visual: You pointing to the screen or text overlay</w:t>
        <w:br/>
        <w:t>Narrator: 'Click the link, watch the tour, and lock in your spot before someone else does. Trust me — this is different.'</w:t>
        <w:br/>
        <w:t>Link: https://LiveGoodTour.com/mrpedro74</w:t>
      </w:r>
    </w:p>
    <w:p>
      <w:pPr>
        <w:pStyle w:val="Heading1"/>
      </w:pPr>
      <w:r>
        <w:t>Text Ad Copy for Forums or Paid Ads</w:t>
      </w:r>
    </w:p>
    <w:p>
      <w:r>
        <w:t>Headline: 💰 Earn Weekly + Save on Health Products? Yes, Please.</w:t>
      </w:r>
    </w:p>
    <w:p>
      <w:r>
        <w:t>Tired of overpriced supplements and side hustles that don’t work? LiveGood gives you wholesale prices on premium health products AND pays you to refer others.</w:t>
        <w:br/>
        <w:br/>
        <w:t>✔️ No inventory</w:t>
        <w:br/>
        <w:t>✔️ No need to recruit to earn</w:t>
        <w:br/>
        <w:t>✔️ Weekly commissions</w:t>
        <w:br/>
        <w:t>✔️ $9.95/month</w:t>
        <w:br/>
        <w:br/>
        <w:t>👉 Secure your spot now: https://LiveGoodTour.com/mrpedro74</w:t>
        <w:br/>
        <w:t>💥 You’ll be shocked how fast this Powerline grows.</w:t>
      </w:r>
    </w:p>
    <w:p>
      <w:pPr>
        <w:pStyle w:val="Heading1"/>
      </w:pPr>
      <w:r>
        <w:t>Promotion Tips</w:t>
      </w:r>
    </w:p>
    <w:p>
      <w:r>
        <w:t>1. TikTok &amp; YouTube Shorts – Use hashtags: #workfromhome #passiveincome #sidehustle #livegood #healthandwealth</w:t>
        <w:br/>
        <w:t>2. Facebook Groups – Join groups focused on work-from-home parents, wellness, and passive income.</w:t>
        <w:br/>
        <w:t>3. Instagram Reels + Stories – Share testimonials, product unboxings, or success screenshots.</w:t>
        <w:br/>
        <w:t>4. Classified Ads – Try Craigslist, Facebook Marketplace, or Solo Ad networks like Udimi.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